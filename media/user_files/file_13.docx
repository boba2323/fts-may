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Document 13</w:t>
      </w:r>
    </w:p>
    <w:p>
      <w:r>
        <w:t>This is a dummy Word document.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